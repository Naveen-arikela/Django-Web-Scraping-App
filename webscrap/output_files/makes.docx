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Django Web-Scraping Application</w:t>
      </w:r>
    </w:p>
    <w:p>
      <w:r>
        <w:t>This Application developed by @naveenarikela</w:t>
      </w:r>
    </w:p>
    <w:p>
      <w:r>
        <w:br/>
        <w:t xml:space="preserve">                W3Schools offers a wide range of services and products for beginners and professionals,</w:t>
        <w:br/>
        <w:t xml:space="preserve">                </w:t>
        <w:br/>
        <w:t xml:space="preserve">                helping millions of people everyday to learn and master new skills.</w:t>
        <w:br/>
        <w:t xml:space="preserve">              </w:t>
        <w:br/>
        <w:t>Enjoy our free tutorials like millions of other internet users since 1999</w:t>
        <w:br/>
        <w:t>Explore our selection of references covering all popular coding languages</w:t>
        <w:br/>
        <w:br/>
        <w:t xml:space="preserve">                      Create your own website with</w:t>
        <w:br/>
        <w:t xml:space="preserve">                      W3Schools Spaces</w:t>
        <w:br/>
        <w:t xml:space="preserve">                      - no setup required</w:t>
        <w:br/>
        <w:t xml:space="preserve">                    </w:t>
        <w:br/>
        <w:t>Test your skills with different exercises</w:t>
        <w:br/>
        <w:t>Test yourself with multiple choice questions</w:t>
        <w:br/>
        <w:t>Document your knowledge</w:t>
        <w:br/>
        <w:br/>
        <w:t xml:space="preserve">                      Create a</w:t>
        <w:br/>
        <w:t xml:space="preserve">                      free</w:t>
        <w:br/>
        <w:t xml:space="preserve">                      W3Schools Account to Improve Your Learning Experience</w:t>
        <w:br/>
        <w:t xml:space="preserve">                    </w:t>
        <w:br/>
        <w:t>Track your learning progress at W3Schools and collect rewards</w:t>
        <w:br/>
        <w:t>Become a PRO user and unlock powerful features (ad-free, hosting, videos,..)</w:t>
        <w:br/>
        <w:t>Not sure where you want to start? Follow our guided path</w:t>
        <w:br/>
        <w:t>With our online code editor, you can edit code and view the result in your browser</w:t>
        <w:br/>
        <w:t>Learn the basics of HTML in a fun and engaging video tutorial</w:t>
        <w:br/>
        <w:t>We have created a bunch of responsive website templates you can use - for free!</w:t>
        <w:br/>
        <w:br/>
        <w:t xml:space="preserve">                      Host your own website, and share it to the world with</w:t>
        <w:br/>
        <w:t xml:space="preserve">                      W3Schools Spaces</w:t>
        <w:br/>
        <w:br/>
        <w:t>Create your own server using Python, PHP, React.js, Node.js, Java, C#, etc.</w:t>
        <w:br/>
        <w:t>Large collection of code snippets for HTML, CSS and JavaScript</w:t>
        <w:br/>
        <w:br/>
        <w:t xml:space="preserve">                      Build fast and responsive sites using our free</w:t>
        <w:br/>
        <w:t xml:space="preserve">                      W3.CSS</w:t>
        <w:br/>
        <w:t xml:space="preserve">                      framework</w:t>
        <w:br/>
        <w:t xml:space="preserve">                    </w:t>
        <w:br/>
        <w:t>Read long term trends of browser usage</w:t>
        <w:br/>
        <w:t>Test your typing speed</w:t>
        <w:br/>
        <w:t>Learn Amazon Web Services</w:t>
        <w:br/>
        <w:br/>
        <w:t xml:space="preserve">                      Use our color picker to find different RGB, HEX and HSL colors.</w:t>
        <w:br/>
        <w:t xml:space="preserve">                      </w:t>
        <w:br/>
        <w:br/>
        <w:br/>
        <w:t xml:space="preserve">                      W3Schools Coding Game! Help the lynx collect pine cones</w:t>
        <w:br/>
        <w:t xml:space="preserve">                      </w:t>
        <w:br/>
        <w:br/>
        <w:t>Find Jobs or Hire Talent with W3Schools Pathfinder</w:t>
        <w:br/>
        <w:t>Join our newsletter and get access to exclusive content every month</w:t>
        <w:br/>
        <w:t xml:space="preserve">HTML tables allow web developers to arrange data into rows and </w:t>
        <w:br/>
        <w:t>columns.</w:t>
        <w:br/>
        <w:t>A table in HTML consists of table cells inside rows and columns.</w:t>
        <w:br/>
        <w:t>A simple HTML table:</w:t>
        <w:br/>
        <w:t>Each table cell is defined by a</w:t>
        <w:br/>
        <w:t>&lt;td&gt; and a &lt;/td&gt; tag.</w:t>
        <w:br/>
        <w:t xml:space="preserve">td </w:t>
        <w:br/>
        <w:t>stands for table data.</w:t>
        <w:br/>
        <w:t>Everything between &lt;td&gt; and &lt;/td&gt; are the content of the table cell.</w:t>
        <w:br/>
        <w:t xml:space="preserve">Note: A table cell can contain </w:t>
        <w:br/>
        <w:t>all sorts of HTML elements: text, images, lists, links, other tables, etc.</w:t>
        <w:br/>
        <w:t xml:space="preserve">Each table row starts with a </w:t>
        <w:br/>
        <w:t>&lt;tr&gt; and ends with a &lt;/tr&gt; tag.</w:t>
        <w:br/>
        <w:t xml:space="preserve">tr </w:t>
        <w:br/>
        <w:t>stands for table row.</w:t>
        <w:br/>
        <w:t>You can have as many rows as you like in a table; just make sure that the number of cells are the same in each row.</w:t>
        <w:br/>
        <w:t>Note: There are times when a row can have less or more cells than another. You will learn about that in a later chapter.</w:t>
        <w:br/>
        <w:t>Sometimes you want your cells to be table header cells. In those cases use the</w:t>
        <w:br/>
        <w:t>&lt;th&gt; tag instead of the</w:t>
        <w:br/>
        <w:t>&lt;td&gt; tag:</w:t>
        <w:br/>
        <w:t xml:space="preserve">th </w:t>
        <w:br/>
        <w:t>stands for table header.</w:t>
        <w:br/>
        <w:t>Let the first row be table header cells:</w:t>
        <w:br/>
        <w:t xml:space="preserve">By default, the text in &lt;th&gt; elements </w:t>
        <w:br/>
        <w:t xml:space="preserve">are bold and centered, but you can change that with CSS. </w:t>
        <w:br/>
        <w:t>Add a table row with two table headers.</w:t>
        <w:br/>
        <w:t>The two table headers should have the value "Name" and "Age".</w:t>
        <w:br/>
        <w:t>Start the Exercise</w:t>
        <w:br/>
        <w:t>For a complete list of all available HTML tags, visit our HTML Tag Reference.</w:t>
        <w:br/>
        <w:br/>
        <w:t>Styling Tables</w:t>
        <w:br/>
        <w:t>Filter Table</w:t>
        <w:br/>
        <w:t>Sort Table</w:t>
        <w:br/>
        <w:t>Responsive Table</w:t>
        <w:br/>
        <w:t>Zebra Striped Table</w:t>
        <w:br/>
        <w:br/>
        <w:t>If you want to report an error, or if you want to make a suggestion, do not hesitate to send us an e-mail:</w:t>
        <w:br/>
        <w:t>help@w3schools.com</w:t>
        <w:br/>
      </w:r>
    </w:p>
    <w:p>
      <w:r>
        <w:br/>
        <w:t xml:space="preserve">                W3Schools offers a wide range of services and products for beginners and professionals,</w:t>
        <w:br/>
        <w:t xml:space="preserve">                </w:t>
        <w:br/>
        <w:t xml:space="preserve">                helping millions of people everyday to learn and master new skills.</w:t>
        <w:br/>
        <w:t xml:space="preserve">              </w:t>
        <w:br/>
        <w:t>Enjoy our free tutorials like millions of other internet users since 1999</w:t>
        <w:br/>
        <w:t>Explore our selection of references covering all popular coding languages</w:t>
        <w:br/>
        <w:br/>
        <w:t xml:space="preserve">                      Create your own website with</w:t>
        <w:br/>
        <w:t xml:space="preserve">                      W3Schools Spaces</w:t>
        <w:br/>
        <w:t xml:space="preserve">                      - no setup required</w:t>
        <w:br/>
        <w:t xml:space="preserve">                    </w:t>
        <w:br/>
        <w:t>Test your skills with different exercises</w:t>
        <w:br/>
        <w:t>Test yourself with multiple choice questions</w:t>
        <w:br/>
        <w:t>Document your knowledge</w:t>
        <w:br/>
        <w:br/>
        <w:t xml:space="preserve">                      Create a</w:t>
        <w:br/>
        <w:t xml:space="preserve">                      free</w:t>
        <w:br/>
        <w:t xml:space="preserve">                      W3Schools Account to Improve Your Learning Experience</w:t>
        <w:br/>
        <w:t xml:space="preserve">                    </w:t>
        <w:br/>
        <w:t>Track your learning progress at W3Schools and collect rewards</w:t>
        <w:br/>
        <w:t>Become a PRO user and unlock powerful features (ad-free, hosting, videos,..)</w:t>
        <w:br/>
        <w:t>Not sure where you want to start? Follow our guided path</w:t>
        <w:br/>
        <w:t>With our online code editor, you can edit code and view the result in your browser</w:t>
        <w:br/>
        <w:t>Learn the basics of HTML in a fun and engaging video tutorial</w:t>
        <w:br/>
        <w:t>We have created a bunch of responsive website templates you can use - for free!</w:t>
        <w:br/>
        <w:br/>
        <w:t xml:space="preserve">                      Host your own website, and share it to the world with</w:t>
        <w:br/>
        <w:t xml:space="preserve">                      W3Schools Spaces</w:t>
        <w:br/>
        <w:br/>
        <w:t>Create your own server using Python, PHP, React.js, Node.js, Java, C#, etc.</w:t>
        <w:br/>
        <w:t>Large collection of code snippets for HTML, CSS and JavaScript</w:t>
        <w:br/>
        <w:br/>
        <w:t xml:space="preserve">                      Build fast and responsive sites using our free</w:t>
        <w:br/>
        <w:t xml:space="preserve">                      W3.CSS</w:t>
        <w:br/>
        <w:t xml:space="preserve">                      framework</w:t>
        <w:br/>
        <w:t xml:space="preserve">                    </w:t>
        <w:br/>
        <w:t>Read long term trends of browser usage</w:t>
        <w:br/>
        <w:t>Test your typing speed</w:t>
        <w:br/>
        <w:t>Learn Amazon Web Services</w:t>
        <w:br/>
        <w:br/>
        <w:t xml:space="preserve">                      Use our color picker to find different RGB, HEX and HSL colors.</w:t>
        <w:br/>
        <w:t xml:space="preserve">                      </w:t>
        <w:br/>
        <w:br/>
        <w:br/>
        <w:t xml:space="preserve">                      W3Schools Coding Game! Help the lynx collect pine cones</w:t>
        <w:br/>
        <w:t xml:space="preserve">                      </w:t>
        <w:br/>
        <w:br/>
        <w:t>Find Jobs or Hire Talent with W3Schools Pathfinder</w:t>
        <w:br/>
        <w:t>Join our newsletter and get access to exclusive content every month</w:t>
        <w:br/>
        <w:t xml:space="preserve">HTML tables allow web developers to arrange data into rows and </w:t>
        <w:br/>
        <w:t>columns.</w:t>
        <w:br/>
        <w:t>A table in HTML consists of table cells inside rows and columns.</w:t>
        <w:br/>
        <w:t>A simple HTML table:</w:t>
        <w:br/>
        <w:t>Each table cell is defined by a</w:t>
        <w:br/>
        <w:t>&lt;td&gt; and a &lt;/td&gt; tag.</w:t>
        <w:br/>
        <w:t xml:space="preserve">td </w:t>
        <w:br/>
        <w:t>stands for table data.</w:t>
        <w:br/>
        <w:t>Everything between &lt;td&gt; and &lt;/td&gt; are the content of the table cell.</w:t>
        <w:br/>
        <w:t xml:space="preserve">Note: A table cell can contain </w:t>
        <w:br/>
        <w:t>all sorts of HTML elements: text, images, lists, links, other tables, etc.</w:t>
        <w:br/>
        <w:t xml:space="preserve">Each table row starts with a </w:t>
        <w:br/>
        <w:t>&lt;tr&gt; and ends with a &lt;/tr&gt; tag.</w:t>
        <w:br/>
        <w:t xml:space="preserve">tr </w:t>
        <w:br/>
        <w:t>stands for table row.</w:t>
        <w:br/>
        <w:t>You can have as many rows as you like in a table; just make sure that the number of cells are the same in each row.</w:t>
        <w:br/>
        <w:t>Note: There are times when a row can have less or more cells than another. You will learn about that in a later chapter.</w:t>
        <w:br/>
        <w:t>Sometimes you want your cells to be table header cells. In those cases use the</w:t>
        <w:br/>
        <w:t>&lt;th&gt; tag instead of the</w:t>
        <w:br/>
        <w:t>&lt;td&gt; tag:</w:t>
        <w:br/>
        <w:t xml:space="preserve">th </w:t>
        <w:br/>
        <w:t>stands for table header.</w:t>
        <w:br/>
        <w:t>Let the first row be table header cells:</w:t>
        <w:br/>
        <w:t xml:space="preserve">By default, the text in &lt;th&gt; elements </w:t>
        <w:br/>
        <w:t xml:space="preserve">are bold and centered, but you can change that with CSS. </w:t>
        <w:br/>
        <w:t>Add a table row with two table headers.</w:t>
        <w:br/>
        <w:t>The two table headers should have the value "Name" and "Age".</w:t>
        <w:br/>
        <w:t>Start the Exercise</w:t>
        <w:br/>
        <w:t>For a complete list of all available HTML tags, visit our HTML Tag Reference.</w:t>
        <w:br/>
        <w:br/>
        <w:t>Styling Tables</w:t>
        <w:br/>
        <w:t>Filter Table</w:t>
        <w:br/>
        <w:t>Sort Table</w:t>
        <w:br/>
        <w:t>Responsive Table</w:t>
        <w:br/>
        <w:t>Zebra Striped Table</w:t>
        <w:br/>
        <w:br/>
        <w:t>If you want to report an error, or if you want to make a suggestion, do not hesitate to send us an e-mail:</w:t>
        <w:br/>
        <w:t>help@w3schools.com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Company</w:t>
            </w:r>
          </w:p>
        </w:tc>
        <w:tc>
          <w:tcPr>
            <w:tcW w:type="dxa" w:w="2880"/>
          </w:tcPr>
          <w:p>
            <w:r>
              <w:t>Contact</w:t>
            </w:r>
          </w:p>
        </w:tc>
        <w:tc>
          <w:tcPr>
            <w:tcW w:type="dxa" w:w="2880"/>
          </w:tcPr>
          <w:p>
            <w:r>
              <w:t>Country</w:t>
            </w:r>
          </w:p>
        </w:tc>
      </w:tr>
      <w:tr>
        <w:tc>
          <w:tcPr>
            <w:tcW w:type="dxa" w:w="2880"/>
          </w:tcPr>
          <w:p>
            <w:r>
              <w:t>Alfreds Futterkiste</w:t>
            </w:r>
          </w:p>
        </w:tc>
        <w:tc>
          <w:tcPr>
            <w:tcW w:type="dxa" w:w="2880"/>
          </w:tcPr>
          <w:p>
            <w:r>
              <w:t>Maria Anders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</w:tr>
      <w:tr>
        <w:tc>
          <w:tcPr>
            <w:tcW w:type="dxa" w:w="2880"/>
          </w:tcPr>
          <w:p>
            <w:r>
              <w:t>Centro comercial Moctezuma</w:t>
            </w:r>
          </w:p>
        </w:tc>
        <w:tc>
          <w:tcPr>
            <w:tcW w:type="dxa" w:w="2880"/>
          </w:tcPr>
          <w:p>
            <w:r>
              <w:t>Francisco Chang</w:t>
            </w:r>
          </w:p>
        </w:tc>
        <w:tc>
          <w:tcPr>
            <w:tcW w:type="dxa" w:w="2880"/>
          </w:tcPr>
          <w:p>
            <w:r>
              <w:t>Mexico</w:t>
            </w:r>
          </w:p>
        </w:tc>
      </w:tr>
      <w:tr>
        <w:tc>
          <w:tcPr>
            <w:tcW w:type="dxa" w:w="2880"/>
          </w:tcPr>
          <w:p>
            <w:r>
              <w:t>Ernst Handel</w:t>
            </w:r>
          </w:p>
        </w:tc>
        <w:tc>
          <w:tcPr>
            <w:tcW w:type="dxa" w:w="2880"/>
          </w:tcPr>
          <w:p>
            <w:r>
              <w:t>Roland Mendel</w:t>
            </w:r>
          </w:p>
        </w:tc>
        <w:tc>
          <w:tcPr>
            <w:tcW w:type="dxa" w:w="2880"/>
          </w:tcPr>
          <w:p>
            <w:r>
              <w:t>Austria</w:t>
            </w:r>
          </w:p>
        </w:tc>
      </w:tr>
      <w:tr>
        <w:tc>
          <w:tcPr>
            <w:tcW w:type="dxa" w:w="2880"/>
          </w:tcPr>
          <w:p>
            <w:r>
              <w:t>Island Trading</w:t>
            </w:r>
          </w:p>
        </w:tc>
        <w:tc>
          <w:tcPr>
            <w:tcW w:type="dxa" w:w="2880"/>
          </w:tcPr>
          <w:p>
            <w:r>
              <w:t>Helen Bennett</w:t>
            </w:r>
          </w:p>
        </w:tc>
        <w:tc>
          <w:tcPr>
            <w:tcW w:type="dxa" w:w="2880"/>
          </w:tcPr>
          <w:p>
            <w:r>
              <w:t>UK</w:t>
            </w:r>
          </w:p>
        </w:tc>
      </w:tr>
      <w:tr>
        <w:tc>
          <w:tcPr>
            <w:tcW w:type="dxa" w:w="2880"/>
          </w:tcPr>
          <w:p>
            <w:r>
              <w:t>Laughing Bacchus Winecellars</w:t>
            </w:r>
          </w:p>
        </w:tc>
        <w:tc>
          <w:tcPr>
            <w:tcW w:type="dxa" w:w="2880"/>
          </w:tcPr>
          <w:p>
            <w:r>
              <w:t>Yoshi Tannamuri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</w:tr>
      <w:tr>
        <w:tc>
          <w:tcPr>
            <w:tcW w:type="dxa" w:w="2880"/>
          </w:tcPr>
          <w:p>
            <w:r>
              <w:t>Magazzini Alimentari Riuniti</w:t>
            </w:r>
          </w:p>
        </w:tc>
        <w:tc>
          <w:tcPr>
            <w:tcW w:type="dxa" w:w="2880"/>
          </w:tcPr>
          <w:p>
            <w:r>
              <w:t>Giovanni Rovelli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Tag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&lt;table&gt;</w:t>
            </w:r>
          </w:p>
        </w:tc>
        <w:tc>
          <w:tcPr>
            <w:tcW w:type="dxa" w:w="4320"/>
          </w:tcPr>
          <w:p>
            <w:r>
              <w:t>Defines a table</w:t>
            </w:r>
          </w:p>
        </w:tc>
      </w:tr>
      <w:tr>
        <w:tc>
          <w:tcPr>
            <w:tcW w:type="dxa" w:w="4320"/>
          </w:tcPr>
          <w:p>
            <w:r>
              <w:t>&lt;th&gt;</w:t>
            </w:r>
          </w:p>
        </w:tc>
        <w:tc>
          <w:tcPr>
            <w:tcW w:type="dxa" w:w="4320"/>
          </w:tcPr>
          <w:p>
            <w:r>
              <w:t>Defines a header cell in a table</w:t>
            </w:r>
          </w:p>
        </w:tc>
      </w:tr>
      <w:tr>
        <w:tc>
          <w:tcPr>
            <w:tcW w:type="dxa" w:w="4320"/>
          </w:tcPr>
          <w:p>
            <w:r>
              <w:t>&lt;tr&gt;</w:t>
            </w:r>
          </w:p>
        </w:tc>
        <w:tc>
          <w:tcPr>
            <w:tcW w:type="dxa" w:w="4320"/>
          </w:tcPr>
          <w:p>
            <w:r>
              <w:t>Defines a row in a table</w:t>
            </w:r>
          </w:p>
        </w:tc>
      </w:tr>
      <w:tr>
        <w:tc>
          <w:tcPr>
            <w:tcW w:type="dxa" w:w="4320"/>
          </w:tcPr>
          <w:p>
            <w:r>
              <w:t>&lt;td&gt;</w:t>
            </w:r>
          </w:p>
        </w:tc>
        <w:tc>
          <w:tcPr>
            <w:tcW w:type="dxa" w:w="4320"/>
          </w:tcPr>
          <w:p>
            <w:r>
              <w:t>Defines a cell in a table</w:t>
            </w:r>
          </w:p>
        </w:tc>
      </w:tr>
      <w:tr>
        <w:tc>
          <w:tcPr>
            <w:tcW w:type="dxa" w:w="4320"/>
          </w:tcPr>
          <w:p>
            <w:r>
              <w:t>&lt;caption&gt;</w:t>
            </w:r>
          </w:p>
        </w:tc>
        <w:tc>
          <w:tcPr>
            <w:tcW w:type="dxa" w:w="4320"/>
          </w:tcPr>
          <w:p>
            <w:r>
              <w:t>Defines a table caption</w:t>
            </w:r>
          </w:p>
        </w:tc>
      </w:tr>
      <w:tr>
        <w:tc>
          <w:tcPr>
            <w:tcW w:type="dxa" w:w="4320"/>
          </w:tcPr>
          <w:p>
            <w:r>
              <w:t>&lt;colgroup&gt;</w:t>
            </w:r>
          </w:p>
        </w:tc>
        <w:tc>
          <w:tcPr>
            <w:tcW w:type="dxa" w:w="4320"/>
          </w:tcPr>
          <w:p>
            <w:r>
              <w:t>Specifies a group of one or more columns in a table for formatting</w:t>
            </w:r>
          </w:p>
        </w:tc>
      </w:tr>
      <w:tr>
        <w:tc>
          <w:tcPr>
            <w:tcW w:type="dxa" w:w="4320"/>
          </w:tcPr>
          <w:p>
            <w:r>
              <w:t>&lt;col&gt;</w:t>
            </w:r>
          </w:p>
        </w:tc>
        <w:tc>
          <w:tcPr>
            <w:tcW w:type="dxa" w:w="4320"/>
          </w:tcPr>
          <w:p>
            <w:r>
              <w:t>Specifies column properties for each column within a &lt;colgroup&gt; element</w:t>
            </w:r>
          </w:p>
        </w:tc>
      </w:tr>
      <w:tr>
        <w:tc>
          <w:tcPr>
            <w:tcW w:type="dxa" w:w="4320"/>
          </w:tcPr>
          <w:p>
            <w:r>
              <w:t>&lt;thead&gt;</w:t>
            </w:r>
          </w:p>
        </w:tc>
        <w:tc>
          <w:tcPr>
            <w:tcW w:type="dxa" w:w="4320"/>
          </w:tcPr>
          <w:p>
            <w:r>
              <w:t>Groups the header content in a table</w:t>
            </w:r>
          </w:p>
        </w:tc>
      </w:tr>
      <w:tr>
        <w:tc>
          <w:tcPr>
            <w:tcW w:type="dxa" w:w="4320"/>
          </w:tcPr>
          <w:p>
            <w:r>
              <w:t>&lt;tbody&gt;</w:t>
            </w:r>
          </w:p>
        </w:tc>
        <w:tc>
          <w:tcPr>
            <w:tcW w:type="dxa" w:w="4320"/>
          </w:tcPr>
          <w:p>
            <w:r>
              <w:t>Groups the body content in a table</w:t>
            </w:r>
          </w:p>
        </w:tc>
      </w:tr>
      <w:tr>
        <w:tc>
          <w:tcPr>
            <w:tcW w:type="dxa" w:w="4320"/>
          </w:tcPr>
          <w:p>
            <w:r>
              <w:t>&lt;tfoot&gt;</w:t>
            </w:r>
          </w:p>
        </w:tc>
        <w:tc>
          <w:tcPr>
            <w:tcW w:type="dxa" w:w="4320"/>
          </w:tcPr>
          <w:p>
            <w:r>
              <w:t>Groups the footer content in a table</w:t>
            </w:r>
          </w:p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1828800" cy="1554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1828800" cy="1554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